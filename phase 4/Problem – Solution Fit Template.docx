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99126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38FA2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147397</w:t>
            </w:r>
          </w:p>
        </w:tc>
      </w:tr>
      <w:tr w14:paraId="5B741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69EDB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4EB28E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112E4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6E6F80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Leader</w:t>
            </w:r>
          </w:p>
        </w:tc>
        <w:tc>
          <w:p w14:paraId="480F4A5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Rubika D</w:t>
            </w:r>
          </w:p>
        </w:tc>
      </w:tr>
      <w:tr w14:paraId="014BE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BB41E5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1</w:t>
            </w:r>
          </w:p>
        </w:tc>
        <w:tc>
          <w:p w14:paraId="323C5ECC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Sowmiya P</w:t>
            </w:r>
          </w:p>
        </w:tc>
      </w:tr>
      <w:tr w14:paraId="320628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4D153B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2</w:t>
            </w:r>
          </w:p>
        </w:tc>
        <w:tc>
          <w:p w14:paraId="5269C2AF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Saranya S M</w:t>
            </w:r>
          </w:p>
        </w:tc>
      </w:tr>
      <w:tr w14:paraId="1173A4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86C70F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Team member 3</w:t>
            </w:r>
          </w:p>
        </w:tc>
        <w:tc>
          <w:p w14:paraId="1FB89B46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Selenmary E</w:t>
            </w:r>
            <w:bookmarkStart w:id="2" w:name="_GoBack"/>
            <w:bookmarkEnd w:id="2"/>
          </w:p>
        </w:tc>
      </w:tr>
    </w:tbl>
    <w:p w14:paraId="1C7828E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221CA4"/>
    <w:rsid w:val="539726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2025-03-09T05:09:00Z</dcterms:created>
  <dc:creator>miste</dc:creator>
  <cp:lastModifiedBy>miste</cp:lastModifiedBy>
  <dcterms:modified xsi:type="dcterms:W3CDTF">2025-03-09T05:46:02Z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42E353FC2A0A4FE99353379DFFE3E0D3_12</vt:lpwstr>
  </property>
</Properties>
</file>